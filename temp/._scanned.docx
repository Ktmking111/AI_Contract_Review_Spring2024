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Sample Report Framework</w:t>
      </w:r>
    </w:p>
    <w:p>
      <w:r>
        <w:rPr/>
        <w:t>Cycle 3 Report</w:t>
      </w:r>
    </w:p>
    <w:p>
      <w:r>
        <w:rPr/>
        <w:t>Authors:</w:t>
      </w:r>
    </w:p>
    <w:p>
      <w:r>
        <w:rPr/>
        <w:t>(Insert names of team members here)</w:t>
      </w:r>
    </w:p>
    <w:p>
      <w:r>
        <w:rPr/>
        <w:t>Comp 4710 Senior Design Team #00</w:t>
      </w:r>
    </w:p>
    <w:p>
      <w:r>
        <w:rPr/>
        <w:t>Department of Computer Science and Software Engineering Samuel Ginn College of Engineering, Auburn University</w:t>
      </w:r>
    </w:p>
    <w:p>
      <w:r>
        <w:rPr/>
        <w:t>Table of Contents(Add page numbers to this part)</w:t>
      </w:r>
    </w:p>
    <w:p>
      <w:r>
        <w:rPr/>
        <w:t>System Metaphor</w:t>
      </w:r>
    </w:p>
    <w:p>
      <w:r>
        <w:rPr/>
        <w:t>Previous Development</w:t>
      </w:r>
    </w:p>
    <w:p>
      <w:r>
        <w:rPr/>
        <w:t>Cycle Intent</w:t>
      </w:r>
    </w:p>
    <w:p>
      <w:r>
        <w:rPr/>
        <w:t>Future Work</w:t>
      </w:r>
    </w:p>
    <w:p>
      <w:r>
        <w:rPr/>
        <w:t>User Stories</w:t>
      </w:r>
    </w:p>
    <w:p>
      <w:r>
        <w:rPr/>
        <w:t>Design Documentation</w:t>
      </w:r>
    </w:p>
    <w:p>
      <w:r>
        <w:rPr/>
        <w:t>Management Plan</w:t>
      </w:r>
    </w:p>
    <w:p>
      <w:r>
        <w:rPr/>
        <w:t>Risk Mitigation</w:t>
      </w:r>
    </w:p>
    <w:p>
      <w:r>
        <w:rPr/>
        <w:t>Testing Plan (AM)</w:t>
      </w:r>
    </w:p>
    <w:p>
      <w:r>
        <w:rPr/>
        <w:t>Lessons / Challenges</w:t>
      </w:r>
    </w:p>
    <w:p>
      <w:r>
        <w:rPr/>
        <w:t>Meeting Minutes</w:t>
      </w:r>
    </w:p>
    <w:p>
      <w:r>
        <w:rPr/>
        <w:t>Sponsor Approval</w:t>
      </w:r>
    </w:p>
    <w:p>
      <w:r>
        <w:rPr/>
        <w:t>System Metaphor</w:t>
      </w:r>
    </w:p>
    <w:p>
      <w:r>
        <w:rPr/>
        <w:t>Previous Development (Not needed for Arch.</w:t>
      </w:r>
    </w:p>
    <w:p>
      <w:r>
        <w:rPr/>
        <w:t>Spike)</w:t>
      </w:r>
    </w:p>
    <w:p>
      <w:r>
        <w:rPr/>
        <w:t>Cycle Intent</w:t>
      </w:r>
    </w:p>
    <w:p>
      <w:r>
        <w:rPr/>
        <w:t>Future Work</w:t>
      </w:r>
    </w:p>
    <w:p>
      <w:r>
        <w:rPr/>
        <w:t>User Stories</w:t>
      </w:r>
    </w:p>
    <w:p>
      <w:r>
        <w:rPr/>
        <w:t>Design Documentation</w:t>
      </w:r>
    </w:p>
    <w:p>
      <w:r>
        <w:rPr/>
        <w:t>Management Plan</w:t>
      </w:r>
    </w:p>
    <w:p>
      <w:r>
        <w:rPr/>
        <w:t>Task Assignments</w:t>
      </w:r>
    </w:p>
    <w:p>
      <w:r>
        <w:rPr/>
        <w:t>Development Schedule</w:t>
      </w:r>
    </w:p>
    <w:p>
      <w:r>
        <w:rPr/>
        <w:t>Risk Mitigation</w:t>
      </w:r>
    </w:p>
    <w:p>
      <w:r>
        <w:rPr/>
        <w:t>Testing Plan (Optional for Arch.</w:t>
      </w:r>
    </w:p>
    <w:p>
      <w:r>
        <w:rPr/>
        <w:t>Spike)</w:t>
      </w:r>
    </w:p>
    <w:p>
      <w:r>
        <w:rPr/>
        <w:t>Lessons / Challenges</w:t>
      </w:r>
    </w:p>
    <w:p>
      <w:r>
        <w:rPr/>
        <w:t>Meeting Minutes</w:t>
      </w:r>
    </w:p>
    <w:p>
      <w:r>
        <w:rPr/>
        <w:t>Sponsor Approval</w:t>
      </w:r>
    </w:p>
    <w:p>
      <w:r>
        <w:rPr/>
        <w:t>Above format applies to writing reports for Architectural Spike and Cycle.</w:t>
      </w:r>
    </w:p>
    <w:p>
      <w:r>
        <w:rPr/>
        <w:t>Make sure to add the names or initials of the contributors of those team members who have worked on that respective topic above.</w:t>
      </w:r>
    </w:p>
    <w:p>
      <w:r>
        <w:rPr/>
        <w:t>Work among the team must be evenly distributed.</w:t>
      </w:r>
    </w:p>
    <w:p>
      <w:r>
        <w:rPr/>
        <w:t>Add User Stories in a tabular format.</w:t>
      </w:r>
    </w:p>
    <w:p>
      <w:r>
        <w:rPr/>
        <w:t>Make sure to submit the file as a PDF.</w:t>
      </w:r>
    </w:p>
    <w:p>
      <w:r>
        <w:rPr/>
        <w:t>Refer to the samples provided on Canvas regarding writing the above topics.</w:t>
      </w:r>
    </w:p>
    <w:p>
      <w:r>
        <w:rPr/>
        <w:t>Required Documents/Submissions –</w:t>
      </w:r>
    </w:p>
    <w:p>
      <w:r>
        <w:rPr/>
        <w:t>Peer evaluation</w:t>
      </w:r>
    </w:p>
    <w:p>
      <w:r>
        <w:rPr/>
        <w:t>Architectural Spike Report/Cycle Report</w:t>
      </w:r>
    </w:p>
    <w:p>
      <w:r>
        <w:rPr/>
        <w:t>Presentation Slides</w:t>
      </w:r>
    </w:p>
    <w:p>
      <w:r>
        <w:rPr/>
        <w:t>Source code in a single compressed file</w:t>
      </w:r>
    </w:p>
    <w:p>
      <w:r>
        <w:rPr/>
        <w:t>Demo Video</w:t>
      </w:r>
    </w:p>
    <w:p>
      <w:r>
        <w:rPr/>
        <w:t>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